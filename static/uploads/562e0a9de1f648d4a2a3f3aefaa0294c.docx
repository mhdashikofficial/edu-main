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FULL NAME</w:t>
      </w:r>
    </w:p>
    <w:p>
      <w:pPr>
        <w:jc w:val="center"/>
      </w:pPr>
      <w:r>
        <w:t>Phone: (123) 456-7890 | Email: email@example.com | City, State | LinkedIn: linkedin.com/in/yourprofile | Portfolio: yourwebsite.com</w:t>
      </w:r>
    </w:p>
    <w:p/>
    <w:p>
      <w:pPr>
        <w:pStyle w:val="Heading2"/>
      </w:pPr>
      <w:r>
        <w:t>Professional Summary</w:t>
      </w:r>
    </w:p>
    <w:p>
      <w:r>
        <w:t>Experienced [Job Title] with [X] years in [Industry]. Skilled in [Skill 1], [Skill 2], and [Skill 3]. Proven ability to [achievement or responsibility]. Seeking to leverage expertise in [Target Role/Company].</w:t>
      </w:r>
    </w:p>
    <w:p>
      <w:pPr>
        <w:pStyle w:val="Heading2"/>
      </w:pPr>
      <w:r>
        <w:t>Skills</w:t>
      </w:r>
    </w:p>
    <w:p>
      <w:r>
        <w:t>• Skill 1</w:t>
        <w:br/>
        <w:t>• Skill 2</w:t>
        <w:br/>
        <w:t>• Skill 3</w:t>
        <w:br/>
        <w:t>• Skill 4</w:t>
        <w:br/>
        <w:t>• Skill 5</w:t>
        <w:br/>
        <w:t>• Skill 6</w:t>
        <w:br/>
        <w:t>• Skill 7</w:t>
        <w:br/>
        <w:t>• Skill 8</w:t>
      </w:r>
    </w:p>
    <w:p>
      <w:pPr>
        <w:pStyle w:val="Heading2"/>
      </w:pPr>
      <w:r>
        <w:t>Professional Experience</w:t>
      </w:r>
    </w:p>
    <w:p>
      <w:r>
        <w:t>Job Title – Company Name, Location</w:t>
        <w:br/>
        <w:t>Month YYYY – Present</w:t>
        <w:br/>
        <w:t>• Responsibility or achievement</w:t>
        <w:br/>
        <w:t>• Responsibility or achievement</w:t>
      </w:r>
    </w:p>
    <w:p>
      <w:r>
        <w:t>Job Title – Company Name, Location</w:t>
        <w:br/>
        <w:t>Month YYYY – Month YYYY</w:t>
        <w:br/>
        <w:t>• Responsibility or achievement</w:t>
        <w:br/>
        <w:t>• Responsibility or achievement</w:t>
      </w:r>
    </w:p>
    <w:p>
      <w:pPr>
        <w:pStyle w:val="Heading2"/>
      </w:pPr>
      <w:r>
        <w:t>Education</w:t>
      </w:r>
    </w:p>
    <w:p>
      <w:r>
        <w:t>Degree – Institution Name, Location</w:t>
        <w:br/>
        <w:t>Month YYYY – Month YYYY</w:t>
      </w:r>
    </w:p>
    <w:p>
      <w:pPr>
        <w:pStyle w:val="Heading2"/>
      </w:pPr>
      <w:r>
        <w:t>Certifications</w:t>
      </w:r>
    </w:p>
    <w:p>
      <w:r>
        <w:t>Certification Name – Issuing Organization</w:t>
        <w:br/>
        <w:t>Month YYYY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